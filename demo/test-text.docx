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FE01D2" w14:textId="1E699C6E" w:rsidR="003C0720" w:rsidRDefault="00C573E8" w:rsidP="00EF42DD">
      <w:pPr>
        <w:pStyle w:val="Heading1"/>
        <w:rPr>
          <w:lang w:val="en-GB"/>
        </w:rPr>
      </w:pPr>
      <w:r>
        <w:rPr>
          <w:lang w:val="en-GB"/>
        </w:rPr>
        <w:t>Headline</w:t>
      </w:r>
    </w:p>
    <w:p w14:paraId="18842078" w14:textId="77777777" w:rsidR="007D1676" w:rsidRPr="007D1676" w:rsidRDefault="007D1676" w:rsidP="007D1676">
      <w:r w:rsidRPr="007D1676">
        <w:t>docx2md supports converting </w:t>
      </w:r>
      <w:r w:rsidRPr="007D1676">
        <w:rPr>
          <w:i/>
          <w:iCs/>
        </w:rPr>
        <w:t>simple</w:t>
      </w:r>
      <w:r w:rsidRPr="007D1676">
        <w:t> docx documents to markdown. The following formatting, images and tables are supported:</w:t>
      </w:r>
    </w:p>
    <w:p w14:paraId="51649156" w14:textId="01FB1D26" w:rsidR="007D1676" w:rsidRPr="007D1676" w:rsidRDefault="007D1676" w:rsidP="007D1676">
      <w:pPr>
        <w:rPr>
          <w:lang w:val="en-GB"/>
        </w:rPr>
      </w:pPr>
      <w:r w:rsidRPr="007D1676">
        <w:t>a</w:t>
      </w:r>
      <w:r w:rsidRPr="007D1676">
        <w:rPr>
          <w:b/>
          <w:bCs/>
          <w:i/>
          <w:iCs/>
        </w:rPr>
        <w:t>b</w:t>
      </w:r>
      <w:r w:rsidRPr="007D1676">
        <w:rPr>
          <w:i/>
          <w:iCs/>
        </w:rPr>
        <w:t>c</w:t>
      </w:r>
    </w:p>
    <w:p w14:paraId="4037BD4C" w14:textId="17DC521A" w:rsidR="00C573E8" w:rsidRDefault="00C573E8" w:rsidP="00EF42DD">
      <w:pPr>
        <w:pStyle w:val="Heading2"/>
        <w:rPr>
          <w:lang w:val="en-GB"/>
        </w:rPr>
      </w:pPr>
      <w:r>
        <w:rPr>
          <w:lang w:val="en-GB"/>
        </w:rPr>
        <w:t>Subheadline</w:t>
      </w:r>
    </w:p>
    <w:p w14:paraId="7870735C" w14:textId="00E09DEB" w:rsidR="00C573E8" w:rsidRDefault="00C573E8">
      <w:pPr>
        <w:rPr>
          <w:lang w:val="en-GB"/>
        </w:rPr>
      </w:pPr>
      <w:r>
        <w:rPr>
          <w:lang w:val="en-GB"/>
        </w:rPr>
        <w:t>Text bla</w:t>
      </w:r>
      <w:r w:rsidR="00EF42DD">
        <w:rPr>
          <w:lang w:val="en-GB"/>
        </w:rPr>
        <w:t xml:space="preserve"> </w:t>
      </w:r>
      <w:r w:rsidR="00EF42DD" w:rsidRPr="00EF42DD">
        <w:rPr>
          <w:i/>
          <w:iCs/>
          <w:lang w:val="en-GB"/>
        </w:rPr>
        <w:t>italics</w:t>
      </w:r>
      <w:r w:rsidR="00EF42DD">
        <w:rPr>
          <w:lang w:val="en-GB"/>
        </w:rPr>
        <w:t xml:space="preserve"> </w:t>
      </w:r>
      <w:r w:rsidR="00EF42DD" w:rsidRPr="00EF42DD">
        <w:rPr>
          <w:b/>
          <w:bCs/>
          <w:lang w:val="en-GB"/>
        </w:rPr>
        <w:t>bold</w:t>
      </w:r>
      <w:r w:rsidR="00EF42DD" w:rsidRPr="00EF42DD">
        <w:rPr>
          <w:lang w:val="en-GB"/>
        </w:rPr>
        <w:t xml:space="preserve"> </w:t>
      </w:r>
      <w:r w:rsidR="00EF42DD" w:rsidRPr="00EF42DD">
        <w:rPr>
          <w:u w:val="single"/>
          <w:lang w:val="en-GB"/>
        </w:rPr>
        <w:t>underlined</w:t>
      </w:r>
    </w:p>
    <w:p w14:paraId="6EC402AB" w14:textId="77777777" w:rsidR="00C573E8" w:rsidRDefault="00C573E8" w:rsidP="00C573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Bullet point</w:t>
      </w:r>
    </w:p>
    <w:p w14:paraId="031DB4A3" w14:textId="0F2B1692" w:rsidR="00C573E8" w:rsidRPr="00C573E8" w:rsidRDefault="00C573E8" w:rsidP="00C573E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2 pb</w:t>
      </w:r>
    </w:p>
    <w:p w14:paraId="25A78F68" w14:textId="77777777" w:rsidR="00C573E8" w:rsidRPr="00C573E8" w:rsidRDefault="00C573E8" w:rsidP="00C573E8">
      <w:pPr>
        <w:pStyle w:val="ListParagraph"/>
        <w:numPr>
          <w:ilvl w:val="1"/>
          <w:numId w:val="1"/>
        </w:numPr>
        <w:rPr>
          <w:lang w:val="en-GB"/>
        </w:rPr>
      </w:pPr>
      <w:r>
        <w:rPr>
          <w:lang w:val="en-GB"/>
        </w:rPr>
        <w:t>Level 2 pb</w:t>
      </w:r>
    </w:p>
    <w:p w14:paraId="31152065" w14:textId="0C5CFE64" w:rsidR="00C573E8" w:rsidRDefault="00C573E8" w:rsidP="00C573E8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Other point</w:t>
      </w:r>
    </w:p>
    <w:p w14:paraId="7C0727ED" w14:textId="216F5CA8" w:rsidR="00C573E8" w:rsidRDefault="003275C1" w:rsidP="00C573E8">
      <w:pPr>
        <w:rPr>
          <w:rStyle w:val="Hyperlink"/>
          <w:lang w:val="en-GB"/>
        </w:rPr>
      </w:pPr>
      <w:r>
        <w:rPr>
          <w:lang w:val="en-GB"/>
        </w:rPr>
        <w:t xml:space="preserve">No </w:t>
      </w:r>
      <w:hyperlink r:id="rId5" w:history="1">
        <w:r w:rsidR="00C573E8" w:rsidRPr="00C573E8">
          <w:rPr>
            <w:rStyle w:val="Hyperlink"/>
            <w:lang w:val="en-GB"/>
          </w:rPr>
          <w:t>Link</w:t>
        </w:r>
      </w:hyperlink>
    </w:p>
    <w:p w14:paraId="09160D3B" w14:textId="77777777" w:rsidR="00B85327" w:rsidRPr="002A5390" w:rsidRDefault="00B85327" w:rsidP="002A5390">
      <w:pPr>
        <w:rPr>
          <w:rStyle w:val="Hyperlink"/>
          <w:u w:val="none"/>
          <w:lang w:val="en-GB"/>
        </w:rPr>
      </w:pPr>
    </w:p>
    <w:p w14:paraId="3DA04E6D" w14:textId="2E5931F4" w:rsidR="002A5390" w:rsidRPr="002A5390" w:rsidRDefault="002A5390" w:rsidP="002A5390">
      <w:pPr>
        <w:rPr>
          <w:rStyle w:val="Hyperlink"/>
          <w:u w:val="none"/>
          <w:lang w:val="en-GB"/>
        </w:rPr>
      </w:pPr>
      <w:r w:rsidRPr="002A5390">
        <w:rPr>
          <w:rStyle w:val="Hyperlink"/>
          <w:u w:val="none"/>
          <w:lang w:val="en-GB"/>
        </w:rPr>
        <w:t>Image:</w:t>
      </w:r>
    </w:p>
    <w:p w14:paraId="410657B7" w14:textId="27E64600" w:rsidR="00B85327" w:rsidRDefault="007D1676" w:rsidP="00C573E8">
      <w:pPr>
        <w:rPr>
          <w:lang w:val="en-GB"/>
        </w:rPr>
      </w:pPr>
      <w:r w:rsidRPr="007D1676">
        <w:rPr>
          <w:lang w:val="en-GB"/>
        </w:rPr>
        <w:drawing>
          <wp:inline distT="0" distB="0" distL="0" distR="0" wp14:anchorId="48182D77" wp14:editId="4546E5DF">
            <wp:extent cx="3340369" cy="3345180"/>
            <wp:effectExtent l="0" t="0" r="0" b="7620"/>
            <wp:docPr id="924077875" name="Picture 1" descr="A cat sitting on a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4077875" name="Picture 1" descr="A cat sitting on a 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3307" cy="3348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87968" w14:textId="77777777" w:rsidR="002A5390" w:rsidRDefault="002A5390" w:rsidP="00C573E8">
      <w:pPr>
        <w:rPr>
          <w:lang w:val="en-GB"/>
        </w:rPr>
      </w:pPr>
    </w:p>
    <w:p w14:paraId="2F986C72" w14:textId="377333C1" w:rsidR="002A5390" w:rsidRDefault="002A5390" w:rsidP="00C573E8">
      <w:pPr>
        <w:rPr>
          <w:lang w:val="en-GB"/>
        </w:rPr>
      </w:pPr>
      <w:r>
        <w:rPr>
          <w:lang w:val="en-GB"/>
        </w:rPr>
        <w:t>Table: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2A5390" w14:paraId="3E040DB6" w14:textId="77777777" w:rsidTr="002A5390">
        <w:tc>
          <w:tcPr>
            <w:tcW w:w="2254" w:type="dxa"/>
          </w:tcPr>
          <w:p w14:paraId="42C99630" w14:textId="3862D597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a</w:t>
            </w:r>
          </w:p>
        </w:tc>
        <w:tc>
          <w:tcPr>
            <w:tcW w:w="2254" w:type="dxa"/>
          </w:tcPr>
          <w:p w14:paraId="4A9381C9" w14:textId="42A8E0B7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b</w:t>
            </w:r>
          </w:p>
        </w:tc>
        <w:tc>
          <w:tcPr>
            <w:tcW w:w="2254" w:type="dxa"/>
          </w:tcPr>
          <w:p w14:paraId="17E6C766" w14:textId="63C1A4AB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c</w:t>
            </w:r>
          </w:p>
        </w:tc>
        <w:tc>
          <w:tcPr>
            <w:tcW w:w="2254" w:type="dxa"/>
          </w:tcPr>
          <w:p w14:paraId="0B7C638F" w14:textId="37ECA6BE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D</w:t>
            </w:r>
          </w:p>
        </w:tc>
      </w:tr>
      <w:tr w:rsidR="002A5390" w14:paraId="1F0D3E4C" w14:textId="77777777" w:rsidTr="002A5390">
        <w:tc>
          <w:tcPr>
            <w:tcW w:w="2254" w:type="dxa"/>
          </w:tcPr>
          <w:p w14:paraId="3C8ED1C3" w14:textId="0CC59387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2254" w:type="dxa"/>
          </w:tcPr>
          <w:p w14:paraId="4E120D17" w14:textId="6DB062DA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2254" w:type="dxa"/>
          </w:tcPr>
          <w:p w14:paraId="258D10BC" w14:textId="74C3861D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2FC7CCEC" w14:textId="02912E16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  <w:tr w:rsidR="002A5390" w14:paraId="358A0EBE" w14:textId="77777777" w:rsidTr="002A5390">
        <w:tc>
          <w:tcPr>
            <w:tcW w:w="2254" w:type="dxa"/>
          </w:tcPr>
          <w:p w14:paraId="5A1BA4CD" w14:textId="12B966FB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254" w:type="dxa"/>
          </w:tcPr>
          <w:p w14:paraId="718E3957" w14:textId="6E9567FF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254" w:type="dxa"/>
          </w:tcPr>
          <w:p w14:paraId="783ABBE2" w14:textId="0BFCF6B5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5</w:t>
            </w:r>
          </w:p>
        </w:tc>
        <w:tc>
          <w:tcPr>
            <w:tcW w:w="2254" w:type="dxa"/>
          </w:tcPr>
          <w:p w14:paraId="0046C1EB" w14:textId="16A1BB8A" w:rsidR="002A5390" w:rsidRDefault="002A5390" w:rsidP="00C573E8">
            <w:pPr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</w:tr>
    </w:tbl>
    <w:p w14:paraId="4DCA746D" w14:textId="77777777" w:rsidR="002A5390" w:rsidRDefault="002A5390" w:rsidP="00C573E8">
      <w:pPr>
        <w:rPr>
          <w:lang w:val="en-GB"/>
        </w:rPr>
      </w:pPr>
    </w:p>
    <w:p w14:paraId="10DA53C3" w14:textId="45B823F4" w:rsidR="002A5390" w:rsidRPr="00C573E8" w:rsidRDefault="002A5390" w:rsidP="00C573E8">
      <w:pPr>
        <w:rPr>
          <w:lang w:val="en-GB"/>
        </w:rPr>
      </w:pPr>
      <w:r>
        <w:rPr>
          <w:lang w:val="en-GB"/>
        </w:rPr>
        <w:t>Hello world.</w:t>
      </w:r>
    </w:p>
    <w:sectPr w:rsidR="002A5390" w:rsidRPr="00C573E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E7B04C0"/>
    <w:multiLevelType w:val="hybridMultilevel"/>
    <w:tmpl w:val="53788ED2"/>
    <w:lvl w:ilvl="0" w:tplc="5F12A74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6262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3E8"/>
    <w:rsid w:val="00136AAF"/>
    <w:rsid w:val="001C633E"/>
    <w:rsid w:val="002A5390"/>
    <w:rsid w:val="002F4256"/>
    <w:rsid w:val="00314DD7"/>
    <w:rsid w:val="003275C1"/>
    <w:rsid w:val="003C0720"/>
    <w:rsid w:val="005609A0"/>
    <w:rsid w:val="007D1676"/>
    <w:rsid w:val="00843683"/>
    <w:rsid w:val="00A33F7B"/>
    <w:rsid w:val="00B85327"/>
    <w:rsid w:val="00C573E8"/>
    <w:rsid w:val="00ED7FB1"/>
    <w:rsid w:val="00EF4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A8BEEC"/>
  <w15:chartTrackingRefBased/>
  <w15:docId w15:val="{E3829849-A23D-4A30-862B-705DB63062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3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73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3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3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3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3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3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3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3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3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573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3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3E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3E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3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3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3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3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3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3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3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3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3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3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3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3E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3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3E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3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573E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73E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A53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42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7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www.github.com/haesleinhuepf/git-bo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52</Words>
  <Characters>301</Characters>
  <Application>Microsoft Office Word</Application>
  <DocSecurity>0</DocSecurity>
  <Lines>2</Lines>
  <Paragraphs>1</Paragraphs>
  <ScaleCrop>false</ScaleCrop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Haase</dc:creator>
  <cp:keywords/>
  <dc:description/>
  <cp:lastModifiedBy>Robert Haase</cp:lastModifiedBy>
  <cp:revision>8</cp:revision>
  <cp:lastPrinted>2024-11-23T17:04:00Z</cp:lastPrinted>
  <dcterms:created xsi:type="dcterms:W3CDTF">2024-11-23T13:03:00Z</dcterms:created>
  <dcterms:modified xsi:type="dcterms:W3CDTF">2024-11-23T20:05:00Z</dcterms:modified>
</cp:coreProperties>
</file>